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D7E7A" w14:textId="77777777" w:rsidR="00D84AF1" w:rsidRPr="00E25878" w:rsidRDefault="00000000">
      <w:pPr>
        <w:pStyle w:val="Title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Website Brief for VR Tech Solutions</w:t>
      </w:r>
    </w:p>
    <w:p w14:paraId="3BC9D235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1. Company Overview &amp; Mission</w:t>
      </w:r>
    </w:p>
    <w:p w14:paraId="48920475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Brief introduction to VR Tech Solutions.</w:t>
      </w:r>
    </w:p>
    <w:p w14:paraId="24C1E81A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Mission or vision statement: “We aim to deliver precision in data and perfection in design, powered by AI.”</w:t>
      </w:r>
    </w:p>
    <w:p w14:paraId="3DF200FE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2. Tagline and Branding</w:t>
      </w:r>
    </w:p>
    <w:p w14:paraId="081CD80F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Official tagline: “Precision in Data. Perfection in Design — Powered by AI.”</w:t>
      </w:r>
    </w:p>
    <w:p w14:paraId="55996B60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Provide high-resolution logo and brand graphics.</w:t>
      </w:r>
    </w:p>
    <w:p w14:paraId="79B916FE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Share style guides (fonts, colors, design preferences).</w:t>
      </w:r>
    </w:p>
    <w:p w14:paraId="4CB3F54D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3. Core Services</w:t>
      </w:r>
    </w:p>
    <w:p w14:paraId="2ED65B86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Data Analysis: Drone data, project data analysis, and report creation.</w:t>
      </w:r>
    </w:p>
    <w:p w14:paraId="7081E145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Creative Design: Workshop booklets, abstract designs, event materials.</w:t>
      </w:r>
    </w:p>
    <w:p w14:paraId="41ABF9BF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AI/ML Projects: Custom AI/ML solutions.</w:t>
      </w:r>
    </w:p>
    <w:p w14:paraId="7D98DA97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Academic Consultation: Research problem identification, article writing/editing, academic guidance.</w:t>
      </w:r>
    </w:p>
    <w:p w14:paraId="6C06DAA0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4. Detailed Descriptions of Each Service</w:t>
      </w:r>
    </w:p>
    <w:p w14:paraId="5DFE0B0F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Include a paragraph for each service explaining benefits and key features.</w:t>
      </w:r>
    </w:p>
    <w:p w14:paraId="75FB1DAE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5. Target Audience and Use Cases</w:t>
      </w:r>
    </w:p>
    <w:p w14:paraId="3DAE973E" w14:textId="50E9BEA6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 xml:space="preserve">- Define typical clients: researchers, academic institutes, </w:t>
      </w:r>
      <w:r w:rsidR="00E25878">
        <w:rPr>
          <w:rFonts w:ascii="Times New Roman" w:hAnsi="Times New Roman" w:cs="Times New Roman"/>
        </w:rPr>
        <w:t xml:space="preserve">and </w:t>
      </w:r>
      <w:r w:rsidRPr="00E25878">
        <w:rPr>
          <w:rFonts w:ascii="Times New Roman" w:hAnsi="Times New Roman" w:cs="Times New Roman"/>
        </w:rPr>
        <w:t>industries.</w:t>
      </w:r>
    </w:p>
    <w:p w14:paraId="6DED0940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Provide use-case examples.</w:t>
      </w:r>
    </w:p>
    <w:p w14:paraId="3988D363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6. Portfolio or Past Projects</w:t>
      </w:r>
    </w:p>
    <w:p w14:paraId="51224F9C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Include examples of past work, case studies, and mock-ups.</w:t>
      </w:r>
    </w:p>
    <w:p w14:paraId="2C54FAED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Mention outcomes or success metrics.</w:t>
      </w:r>
    </w:p>
    <w:p w14:paraId="532B151D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lastRenderedPageBreak/>
        <w:t>7. Team Introduction</w:t>
      </w:r>
    </w:p>
    <w:p w14:paraId="36D5CA29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Brief bios and photos of key members.</w:t>
      </w:r>
    </w:p>
    <w:p w14:paraId="42B94B74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Highlight expertise in relevant areas.</w:t>
      </w:r>
    </w:p>
    <w:p w14:paraId="599082B2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8. Contact Information</w:t>
      </w:r>
    </w:p>
    <w:p w14:paraId="17F2D38A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Phone: +91-8351873002, +91-7710062969</w:t>
      </w:r>
    </w:p>
    <w:p w14:paraId="59AA05AF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Email: vrtechsolutions32@gmail.com</w:t>
      </w:r>
    </w:p>
    <w:p w14:paraId="6AA8FF63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Physical address or general location.</w:t>
      </w:r>
    </w:p>
    <w:p w14:paraId="705A599F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Social media handles if applicable.</w:t>
      </w:r>
    </w:p>
    <w:p w14:paraId="552D0EBD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9. Testimonials or Endorsements</w:t>
      </w:r>
    </w:p>
    <w:p w14:paraId="3C9B4ABE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Include quotes or informal feedback from previous clients.</w:t>
      </w:r>
    </w:p>
    <w:p w14:paraId="2C8F2BF3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10. Call to Action (CTA)</w:t>
      </w:r>
    </w:p>
    <w:p w14:paraId="0B95C35A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Examples: 'Request a Consultation', 'Submit a Research Inquiry', 'Contact Us for a Quote'.</w:t>
      </w:r>
    </w:p>
    <w:p w14:paraId="0B73FE68" w14:textId="77777777" w:rsidR="00D84AF1" w:rsidRPr="00E25878" w:rsidRDefault="00000000">
      <w:pPr>
        <w:pStyle w:val="Heading1"/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11. Desired Website Features &amp; Functionality</w:t>
      </w:r>
    </w:p>
    <w:p w14:paraId="7BF3A3C9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Blog or resources page.</w:t>
      </w:r>
    </w:p>
    <w:p w14:paraId="4CDF4536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Inquiry/contact forms.</w:t>
      </w:r>
    </w:p>
    <w:p w14:paraId="2C6F17BD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E-commerce/payment options if needed.</w:t>
      </w:r>
    </w:p>
    <w:p w14:paraId="3CEE6F73" w14:textId="77777777" w:rsidR="00D84AF1" w:rsidRPr="00E25878" w:rsidRDefault="00000000">
      <w:pPr>
        <w:rPr>
          <w:rFonts w:ascii="Times New Roman" w:hAnsi="Times New Roman" w:cs="Times New Roman"/>
        </w:rPr>
      </w:pPr>
      <w:r w:rsidRPr="00E25878">
        <w:rPr>
          <w:rFonts w:ascii="Times New Roman" w:hAnsi="Times New Roman" w:cs="Times New Roman"/>
        </w:rPr>
        <w:t>- SEO considerations.</w:t>
      </w:r>
    </w:p>
    <w:sectPr w:rsidR="00D84AF1" w:rsidRPr="00E258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092035">
    <w:abstractNumId w:val="8"/>
  </w:num>
  <w:num w:numId="2" w16cid:durableId="687755946">
    <w:abstractNumId w:val="6"/>
  </w:num>
  <w:num w:numId="3" w16cid:durableId="421150029">
    <w:abstractNumId w:val="5"/>
  </w:num>
  <w:num w:numId="4" w16cid:durableId="1899976803">
    <w:abstractNumId w:val="4"/>
  </w:num>
  <w:num w:numId="5" w16cid:durableId="206339705">
    <w:abstractNumId w:val="7"/>
  </w:num>
  <w:num w:numId="6" w16cid:durableId="1693875171">
    <w:abstractNumId w:val="3"/>
  </w:num>
  <w:num w:numId="7" w16cid:durableId="547884149">
    <w:abstractNumId w:val="2"/>
  </w:num>
  <w:num w:numId="8" w16cid:durableId="1395278901">
    <w:abstractNumId w:val="1"/>
  </w:num>
  <w:num w:numId="9" w16cid:durableId="138040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E7D"/>
    <w:rsid w:val="0029639D"/>
    <w:rsid w:val="00326F90"/>
    <w:rsid w:val="00AA1D8D"/>
    <w:rsid w:val="00B47730"/>
    <w:rsid w:val="00C90BA5"/>
    <w:rsid w:val="00CB0664"/>
    <w:rsid w:val="00D84AF1"/>
    <w:rsid w:val="00E258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14F36"/>
  <w14:defaultImageDpi w14:val="300"/>
  <w15:docId w15:val="{F4A4ABBB-DCC4-4C97-8C8E-03DA6E78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1512</Characters>
  <Application>Microsoft Office Word</Application>
  <DocSecurity>0</DocSecurity>
  <Lines>40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Chouhan</cp:lastModifiedBy>
  <cp:revision>3</cp:revision>
  <dcterms:created xsi:type="dcterms:W3CDTF">2013-12-23T23:15:00Z</dcterms:created>
  <dcterms:modified xsi:type="dcterms:W3CDTF">2025-04-04T09:34:00Z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609b89370a81dcf79aca7fdb7e11ed0930130bbb7314f25f9ce481d81ea765ac</vt:lpwstr>
  </property>
</Properties>
</file>